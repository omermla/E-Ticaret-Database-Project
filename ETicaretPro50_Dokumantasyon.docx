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CA692D" w14:textId="77777777" w:rsidR="0080479F" w:rsidRDefault="00000000">
      <w:pPr>
        <w:pStyle w:val="Balk1"/>
      </w:pPr>
      <w:r>
        <w:t>📑 E-Ticaret Veri Tabanı Projesi – Kısa Dokümantasyon</w:t>
      </w:r>
    </w:p>
    <w:p w14:paraId="60319E9D" w14:textId="77777777" w:rsidR="0080479F" w:rsidRDefault="00000000">
      <w:pPr>
        <w:pStyle w:val="Balk2"/>
      </w:pPr>
      <w:r>
        <w:t>1. Projenin Amacı</w:t>
      </w:r>
    </w:p>
    <w:p w14:paraId="6A9EE0DF" w14:textId="77777777" w:rsidR="0080479F" w:rsidRDefault="00000000">
      <w:r>
        <w:t>Bu proje, bir e-ticaret sistemini (Trendyol, Hepsiburada, Amazon vb.) modellemek amacıyla tasarlanmıştır. Amaç; müşteri, ürün, kategori, satıcı, sipariş ve sipariş detaylarını yönetebilecek bir veritabanı kurmak, bu veriler üzerinden SQL sorguları ile raporlar üretmek, güncelleme/silme işlemleri yapmak ve stok yönetimini otomatik hale getirmektir.</w:t>
      </w:r>
    </w:p>
    <w:p w14:paraId="6C25C42B" w14:textId="77777777" w:rsidR="0080479F" w:rsidRDefault="00000000">
      <w:pPr>
        <w:pStyle w:val="Balk2"/>
      </w:pPr>
      <w:r>
        <w:t>2. Tasarım Süreci</w:t>
      </w:r>
    </w:p>
    <w:p w14:paraId="7FE39ACE" w14:textId="77777777" w:rsidR="0080479F" w:rsidRDefault="00000000">
      <w:r>
        <w:t>- Veritabanı adı: ETicaretPro50</w:t>
      </w:r>
      <w:r>
        <w:br/>
        <w:t>- Tablolar: Musteri, Kategori, Satici, Urun, Siparis, Siparis_Detay</w:t>
      </w:r>
      <w:r>
        <w:br/>
      </w:r>
      <w:r>
        <w:br/>
        <w:t>- İlişkiler:</w:t>
      </w:r>
      <w:r>
        <w:br/>
        <w:t xml:space="preserve">  • Bir müşteri birçok sipariş verebilir.</w:t>
      </w:r>
      <w:r>
        <w:br/>
        <w:t xml:space="preserve">  • Bir siparişin birçok sipariş detayı olabilir.</w:t>
      </w:r>
      <w:r>
        <w:br/>
        <w:t xml:space="preserve">  • Bir sipariş detayında bir ürün bulunur.</w:t>
      </w:r>
      <w:r>
        <w:br/>
        <w:t xml:space="preserve">  • Bir ürün bir kategoriye ve bir satıcıya bağlıdır.</w:t>
      </w:r>
      <w:r>
        <w:br/>
      </w:r>
      <w:r>
        <w:br/>
        <w:t>- Veri Seti:</w:t>
      </w:r>
      <w:r>
        <w:br/>
        <w:t xml:space="preserve">  • 60 müşteri</w:t>
      </w:r>
      <w:r>
        <w:br/>
        <w:t xml:space="preserve">  • 50 ürün</w:t>
      </w:r>
      <w:r>
        <w:br/>
        <w:t xml:space="preserve">  • 40 sipariş</w:t>
      </w:r>
      <w:r>
        <w:br/>
        <w:t xml:space="preserve">  • 70 sipariş detay kaydı</w:t>
      </w:r>
    </w:p>
    <w:p w14:paraId="59B6D455" w14:textId="77777777" w:rsidR="0080479F" w:rsidRDefault="00000000">
      <w:pPr>
        <w:pStyle w:val="Balk2"/>
      </w:pPr>
      <w:r>
        <w:t>3. Karşılaşılan Sorunlar</w:t>
      </w:r>
    </w:p>
    <w:p w14:paraId="55FCB8B0" w14:textId="77777777" w:rsidR="0080479F" w:rsidRDefault="00000000">
      <w:r>
        <w:t>- Foreign Key Hatası: İlk denemelerde ürün eklerken kategori ve satıcı tablolarında ID’ler eksik olduğundan hata alındı. Çözüm: Önce kategori ve satıcı verileri eklendi.</w:t>
      </w:r>
      <w:r>
        <w:br/>
      </w:r>
      <w:r>
        <w:br/>
        <w:t>- Veri Tutarlılığı: Sipariş detayları eklenirken, olmayan sipariş veya ürün ID’si girildiğinde hata çıktı. Çözüm: Önce siparişler, ardından sipariş detayları ekleme sırası takip edildi.</w:t>
      </w:r>
      <w:r>
        <w:br/>
      </w:r>
      <w:r>
        <w:br/>
        <w:t>- Stok Yönetimi: Sipariş verildiğinde stok otomatik azalsın diye AFTER INSERT Trigger yazıldı.</w:t>
      </w:r>
      <w:r>
        <w:br/>
      </w:r>
      <w:r>
        <w:br/>
        <w:t>- Silme İşlemleri: Bir müşteri silinmek istendiğinde bağlı sipariş ve sipariş detayları yüzünden hata alındı. Çözüm: Önce sipariş detayları, sonra siparişler, en son müşteri silindi.</w:t>
      </w:r>
    </w:p>
    <w:p w14:paraId="5B4622C9" w14:textId="77777777" w:rsidR="0080479F" w:rsidRDefault="00000000">
      <w:pPr>
        <w:pStyle w:val="Balk2"/>
      </w:pPr>
      <w:r>
        <w:t>4. Çıktılar ve Sonuç</w:t>
      </w:r>
    </w:p>
    <w:p w14:paraId="2CB1539C" w14:textId="77777777" w:rsidR="0080479F" w:rsidRDefault="00000000">
      <w:r>
        <w:t>- Raporlama Sorguları: En çok sipariş veren müşteri, en çok satılan ürün, en çok gelir getiren kategori, en çok satış yapan satıcı, aylık toplam satış tutarları.</w:t>
      </w:r>
      <w:r>
        <w:br/>
        <w:t>- ER Diyagramı hazırlandı ve ilişkiler görselleştirildi.</w:t>
      </w:r>
      <w:r>
        <w:br/>
        <w:t>- Trigger ile stok kontrolü sağlandı.</w:t>
      </w:r>
      <w:r>
        <w:br/>
      </w:r>
      <w:r>
        <w:lastRenderedPageBreak/>
        <w:br/>
        <w:t xml:space="preserve">Sonuç olarak, proje başarılı bir şekilde tamamlanmış, gerçekçi bir e-ticaret senaryosu için </w:t>
      </w:r>
      <w:proofErr w:type="spellStart"/>
      <w:r>
        <w:t>kullanılabilir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tasarlanmıştır</w:t>
      </w:r>
      <w:proofErr w:type="spellEnd"/>
      <w:r>
        <w:t>.</w:t>
      </w:r>
    </w:p>
    <w:p w14:paraId="3CF84600" w14:textId="77777777" w:rsidR="002A1AF8" w:rsidRPr="002A1AF8" w:rsidRDefault="002A1AF8" w:rsidP="002A1AF8">
      <w:pPr>
        <w:rPr>
          <w:lang w:val="tr-TR"/>
        </w:rPr>
      </w:pPr>
    </w:p>
    <w:p w14:paraId="3D6580DD" w14:textId="5EB1B30D" w:rsidR="002A1AF8" w:rsidRPr="002A1AF8" w:rsidRDefault="002A1AF8" w:rsidP="002A1AF8">
      <w:pPr>
        <w:jc w:val="center"/>
        <w:rPr>
          <w:b/>
          <w:bCs/>
          <w:lang w:val="tr-TR"/>
        </w:rPr>
      </w:pPr>
      <w:r w:rsidRPr="002A1AF8">
        <w:rPr>
          <w:b/>
          <w:bCs/>
          <w:i/>
          <w:iCs/>
          <w:sz w:val="40"/>
          <w:szCs w:val="40"/>
          <w:lang w:val="tr-TR"/>
        </w:rPr>
        <w:t xml:space="preserve">ER </w:t>
      </w:r>
      <w:proofErr w:type="gramStart"/>
      <w:r w:rsidRPr="002A1AF8">
        <w:rPr>
          <w:b/>
          <w:bCs/>
          <w:i/>
          <w:iCs/>
          <w:sz w:val="40"/>
          <w:szCs w:val="40"/>
          <w:lang w:val="tr-TR"/>
        </w:rPr>
        <w:t>Diyagramı(</w:t>
      </w:r>
      <w:proofErr w:type="spellStart"/>
      <w:proofErr w:type="gramEnd"/>
      <w:r w:rsidRPr="002A1AF8">
        <w:rPr>
          <w:b/>
          <w:bCs/>
          <w:i/>
          <w:iCs/>
          <w:sz w:val="40"/>
          <w:szCs w:val="40"/>
          <w:lang w:val="tr-TR"/>
        </w:rPr>
        <w:t>Entity</w:t>
      </w:r>
      <w:proofErr w:type="spellEnd"/>
      <w:r w:rsidRPr="002A1AF8">
        <w:rPr>
          <w:b/>
          <w:bCs/>
          <w:i/>
          <w:iCs/>
          <w:sz w:val="40"/>
          <w:szCs w:val="40"/>
          <w:lang w:val="tr-TR"/>
        </w:rPr>
        <w:t xml:space="preserve"> </w:t>
      </w:r>
      <w:proofErr w:type="spellStart"/>
      <w:r w:rsidRPr="002A1AF8">
        <w:rPr>
          <w:b/>
          <w:bCs/>
          <w:i/>
          <w:iCs/>
          <w:sz w:val="40"/>
          <w:szCs w:val="40"/>
          <w:lang w:val="tr-TR"/>
        </w:rPr>
        <w:t>Relationship</w:t>
      </w:r>
      <w:proofErr w:type="spellEnd"/>
      <w:r w:rsidRPr="002A1AF8">
        <w:rPr>
          <w:b/>
          <w:bCs/>
          <w:i/>
          <w:iCs/>
          <w:sz w:val="40"/>
          <w:szCs w:val="40"/>
          <w:lang w:val="tr-TR"/>
        </w:rPr>
        <w:t xml:space="preserve"> </w:t>
      </w:r>
      <w:proofErr w:type="spellStart"/>
      <w:r w:rsidRPr="002A1AF8">
        <w:rPr>
          <w:b/>
          <w:bCs/>
          <w:i/>
          <w:iCs/>
          <w:sz w:val="40"/>
          <w:szCs w:val="40"/>
          <w:lang w:val="tr-TR"/>
        </w:rPr>
        <w:t>Diagram</w:t>
      </w:r>
      <w:proofErr w:type="spellEnd"/>
      <w:r w:rsidRPr="002A1AF8">
        <w:rPr>
          <w:b/>
          <w:bCs/>
          <w:sz w:val="40"/>
          <w:szCs w:val="40"/>
          <w:lang w:val="tr-TR"/>
        </w:rPr>
        <w:t>)</w:t>
      </w:r>
    </w:p>
    <w:p w14:paraId="2CCD13F3" w14:textId="4FBBEAE3" w:rsidR="002A1AF8" w:rsidRDefault="002A1AF8">
      <w:r>
        <w:tab/>
      </w:r>
      <w:r>
        <w:rPr>
          <w:noProof/>
        </w:rPr>
        <w:drawing>
          <wp:inline distT="0" distB="0" distL="0" distR="0" wp14:anchorId="772ED97B" wp14:editId="2A716CEF">
            <wp:extent cx="5486400" cy="5528945"/>
            <wp:effectExtent l="0" t="0" r="0" b="0"/>
            <wp:docPr id="220834507" name="Resim 1" descr="metin, diyagram, plan, dikdörtge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34507" name="Resim 1" descr="metin, diyagram, plan, dikdörtgen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E52DB" w14:textId="281A71FF" w:rsidR="002A1AF8" w:rsidRDefault="002A1AF8"/>
    <w:sectPr w:rsidR="002A1A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941237">
    <w:abstractNumId w:val="8"/>
  </w:num>
  <w:num w:numId="2" w16cid:durableId="285431487">
    <w:abstractNumId w:val="6"/>
  </w:num>
  <w:num w:numId="3" w16cid:durableId="480580261">
    <w:abstractNumId w:val="5"/>
  </w:num>
  <w:num w:numId="4" w16cid:durableId="1071973126">
    <w:abstractNumId w:val="4"/>
  </w:num>
  <w:num w:numId="5" w16cid:durableId="1358461786">
    <w:abstractNumId w:val="7"/>
  </w:num>
  <w:num w:numId="6" w16cid:durableId="181674772">
    <w:abstractNumId w:val="3"/>
  </w:num>
  <w:num w:numId="7" w16cid:durableId="1299339684">
    <w:abstractNumId w:val="2"/>
  </w:num>
  <w:num w:numId="8" w16cid:durableId="1046366756">
    <w:abstractNumId w:val="1"/>
  </w:num>
  <w:num w:numId="9" w16cid:durableId="1179004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DA6"/>
    <w:rsid w:val="0015074B"/>
    <w:rsid w:val="0029639D"/>
    <w:rsid w:val="002A1AF8"/>
    <w:rsid w:val="00326F90"/>
    <w:rsid w:val="0080479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7E200"/>
  <w14:defaultImageDpi w14:val="300"/>
  <w15:docId w15:val="{76B67718-E6EB-45BA-919D-C842F6198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ömer faruk</cp:lastModifiedBy>
  <cp:revision>2</cp:revision>
  <dcterms:created xsi:type="dcterms:W3CDTF">2013-12-23T23:15:00Z</dcterms:created>
  <dcterms:modified xsi:type="dcterms:W3CDTF">2025-09-30T10:07:00Z</dcterms:modified>
  <cp:category/>
</cp:coreProperties>
</file>